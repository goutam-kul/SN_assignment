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Data</w:t>
      </w:r>
    </w:p>
    <w:p>
      <w:r>
        <w:t>CustomerID: 1001, Name: Customer_1, CreditScore: 607, LoanAmount: 76949, AccountType: Savings</w:t>
      </w:r>
    </w:p>
    <w:p>
      <w:r>
        <w:t>CustomerID: 1002, Name: Customer_2, CreditScore: 816, LoanAmount: 47652, AccountType: Current</w:t>
      </w:r>
    </w:p>
    <w:p>
      <w:r>
        <w:t>CustomerID: 1003, Name: Customer_3, CreditScore: 779, LoanAmount: 81849, AccountType: Business</w:t>
      </w:r>
    </w:p>
    <w:p>
      <w:r>
        <w:t>CustomerID: 1004, Name: Customer_4, CreditScore: 793, LoanAmount: 34898, AccountType: Savings</w:t>
      </w:r>
    </w:p>
    <w:p>
      <w:r>
        <w:t>CustomerID: 1005, Name: Customer_5, CreditScore: 636, LoanAmount: 45180, AccountType: Business</w:t>
      </w:r>
    </w:p>
    <w:p>
      <w:r>
        <w:t>CustomerID: 1006, Name: Customer_6, CreditScore: 842, LoanAmount: 96437, AccountType: Savings</w:t>
      </w:r>
    </w:p>
    <w:p>
      <w:r>
        <w:t>CustomerID: 1007, Name: Customer_7, CreditScore: 644, LoanAmount: 63512, AccountType: Savings</w:t>
      </w:r>
    </w:p>
    <w:p>
      <w:r>
        <w:t>CustomerID: 1008, Name: Customer_8, CreditScore: 740, LoanAmount: 80765, AccountType: Current</w:t>
      </w:r>
    </w:p>
    <w:p>
      <w:r>
        <w:t>CustomerID: 1009, Name: Customer_9, CreditScore: 744, LoanAmount: 84739, AccountType: Business</w:t>
      </w:r>
    </w:p>
    <w:p>
      <w:r>
        <w:t>CustomerID: 1010, Name: Customer_10, CreditScore: 693, LoanAmount: 12957, AccountType: Business</w:t>
      </w:r>
    </w:p>
    <w:p>
      <w:r>
        <w:t>CustomerID: 1011, Name: Customer_11, CreditScore: 718, LoanAmount: 23559, AccountType: Current</w:t>
      </w:r>
    </w:p>
    <w:p>
      <w:r>
        <w:t>CustomerID: 1012, Name: Customer_12, CreditScore: 690, LoanAmount: 90943, AccountType: Current</w:t>
      </w:r>
    </w:p>
    <w:p>
      <w:r>
        <w:t>CustomerID: 1013, Name: Customer_13, CreditScore: 752, LoanAmount: 91456, AccountType: Current</w:t>
      </w:r>
    </w:p>
    <w:p>
      <w:r>
        <w:t>CustomerID: 1014, Name: Customer_14, CreditScore: 644, LoanAmount: 28228, AccountType: Current</w:t>
      </w:r>
    </w:p>
    <w:p>
      <w:r>
        <w:t>CustomerID: 1015, Name: Customer_15, CreditScore: 690, LoanAmount: 75930, AccountType: Business</w:t>
      </w:r>
    </w:p>
    <w:p>
      <w:r>
        <w:t>CustomerID: 1016, Name: Customer_16, CreditScore: 673, LoanAmount: 88282, AccountType: Business</w:t>
      </w:r>
    </w:p>
    <w:p>
      <w:r>
        <w:t>CustomerID: 1017, Name: Customer_17, CreditScore: 685, LoanAmount: 42893, AccountType: Savings</w:t>
      </w:r>
    </w:p>
    <w:p>
      <w:r>
        <w:t>CustomerID: 1018, Name: Customer_18, CreditScore: 708, LoanAmount: 93521, AccountType: Current</w:t>
      </w:r>
    </w:p>
    <w:p>
      <w:r>
        <w:t>CustomerID: 1019, Name: Customer_19, CreditScore: 664, LoanAmount: 65386, AccountType: Current</w:t>
      </w:r>
    </w:p>
    <w:p>
      <w:r>
        <w:t>CustomerID: 1020, Name: Customer_20, CreditScore: 611, LoanAmount: 37975, AccountType: Current</w:t>
      </w:r>
    </w:p>
    <w:p>
      <w:r>
        <w:t>CustomerID: 1021, Name: Customer_21, CreditScore: 772, LoanAmount: 48120, AccountType: Business</w:t>
      </w:r>
    </w:p>
    <w:p>
      <w:r>
        <w:t>CustomerID: 1022, Name: Customer_22, CreditScore: 737, LoanAmount: 61063, AccountType: Business</w:t>
      </w:r>
    </w:p>
    <w:p>
      <w:r>
        <w:t>CustomerID: 1023, Name: Customer_23, CreditScore: 787, LoanAmount: 46032, AccountType: Business</w:t>
      </w:r>
    </w:p>
    <w:p>
      <w:r>
        <w:t>CustomerID: 1024, Name: Customer_24, CreditScore: 721, LoanAmount: 81382, AccountType: Current</w:t>
      </w:r>
    </w:p>
    <w:p>
      <w:r>
        <w:t>CustomerID: 1025, Name: Customer_25, CreditScore: 687, LoanAmount: 60009, AccountType: Savings</w:t>
      </w:r>
    </w:p>
    <w:p>
      <w:r>
        <w:t>CustomerID: 1026, Name: Customer_26, CreditScore: 675, LoanAmount: 63970, AccountType: Savings</w:t>
      </w:r>
    </w:p>
    <w:p>
      <w:r>
        <w:t>CustomerID: 1027, Name: Customer_27, CreditScore: 831, LoanAmount: 56074, AccountType: Current</w:t>
      </w:r>
    </w:p>
    <w:p>
      <w:r>
        <w:t>CustomerID: 1028, Name: Customer_28, CreditScore: 726, LoanAmount: 75713, AccountType: Savings</w:t>
      </w:r>
    </w:p>
    <w:p>
      <w:r>
        <w:t>CustomerID: 1029, Name: Customer_29, CreditScore: 672, LoanAmount: 76500, AccountType: Current</w:t>
      </w:r>
    </w:p>
    <w:p>
      <w:r>
        <w:t>CustomerID: 1030, Name: Customer_30, CreditScore: 668, LoanAmount: 66461, AccountType: Savings</w:t>
      </w:r>
    </w:p>
    <w:p>
      <w:r>
        <w:t>CustomerID: 1031, Name: Customer_31, CreditScore: 627, LoanAmount: 84256, AccountType: Current</w:t>
      </w:r>
    </w:p>
    <w:p>
      <w:r>
        <w:t>CustomerID: 1032, Name: Customer_32, CreditScore: 777, LoanAmount: 92662, AccountType: Business</w:t>
      </w:r>
    </w:p>
    <w:p>
      <w:r>
        <w:t>CustomerID: 1033, Name: Customer_33, CreditScore: 725, LoanAmount: 33969, AccountType: Savings</w:t>
      </w:r>
    </w:p>
    <w:p>
      <w:r>
        <w:t>CustomerID: 1034, Name: Customer_34, CreditScore: 777, LoanAmount: 12896, AccountType: Business</w:t>
      </w:r>
    </w:p>
    <w:p>
      <w:r>
        <w:t>CustomerID: 1035, Name: Customer_35, CreditScore: 789, LoanAmount: 76889, AccountType: Savings</w:t>
      </w:r>
    </w:p>
    <w:p>
      <w:r>
        <w:t>CustomerID: 1036, Name: Customer_36, CreditScore: 757, LoanAmount: 72573, AccountType: Business</w:t>
      </w:r>
    </w:p>
    <w:p>
      <w:r>
        <w:t>CustomerID: 1037, Name: Customer_37, CreditScore: 777, LoanAmount: 40711, AccountType: Current</w:t>
      </w:r>
    </w:p>
    <w:p>
      <w:r>
        <w:t>CustomerID: 1038, Name: Customer_38, CreditScore: 734, LoanAmount: 64785, AccountType: Business</w:t>
      </w:r>
    </w:p>
    <w:p>
      <w:r>
        <w:t>CustomerID: 1039, Name: Customer_39, CreditScore: 776, LoanAmount: 44852, AccountType: Savings</w:t>
      </w:r>
    </w:p>
    <w:p>
      <w:r>
        <w:t>CustomerID: 1040, Name: Customer_40, CreditScore: 728, LoanAmount: 99097, AccountType: Current</w:t>
      </w:r>
    </w:p>
    <w:p>
      <w:r>
        <w:t>CustomerID: 1041, Name: Customer_41, CreditScore: 732, LoanAmount: 84110, AccountType: Current</w:t>
      </w:r>
    </w:p>
    <w:p>
      <w:r>
        <w:t>CustomerID: 1042, Name: Customer_42, CreditScore: 729, LoanAmount: 42159, AccountType: Business</w:t>
      </w:r>
    </w:p>
    <w:p>
      <w:r>
        <w:t>CustomerID: 1043, Name: Customer_43, CreditScore: 824, LoanAmount: 63888, AccountType: Business</w:t>
      </w:r>
    </w:p>
    <w:p>
      <w:r>
        <w:t>CustomerID: 1044, Name: Customer_44, CreditScore: 666, LoanAmount: 17847, AccountType: Business</w:t>
      </w:r>
    </w:p>
    <w:p>
      <w:r>
        <w:t>CustomerID: 1045, Name: Customer_45, CreditScore: 841, LoanAmount: 68979, AccountType: Savings</w:t>
      </w:r>
    </w:p>
    <w:p>
      <w:r>
        <w:t>CustomerID: 1046, Name: Customer_46, CreditScore: 624, LoanAmount: 17509, AccountType: Business</w:t>
      </w:r>
    </w:p>
    <w:p>
      <w:r>
        <w:t>CustomerID: 1047, Name: Customer_47, CreditScore: 685, LoanAmount: 94712, AccountType: Savings</w:t>
      </w:r>
    </w:p>
    <w:p>
      <w:r>
        <w:t>CustomerID: 1048, Name: Customer_48, CreditScore: 629, LoanAmount: 17024, AccountType: Current</w:t>
      </w:r>
    </w:p>
    <w:p>
      <w:r>
        <w:t>CustomerID: 1049, Name: Customer_49, CreditScore: 793, LoanAmount: 87525, AccountType: Savings</w:t>
      </w:r>
    </w:p>
    <w:p>
      <w:r>
        <w:t>CustomerID: 1050, Name: Customer_50, CreditScore: 700, LoanAmount: 42944, AccountType: Current</w:t>
      </w:r>
    </w:p>
    <w:p>
      <w:r>
        <w:t>CustomerID: 1051, Name: Customer_51, CreditScore: 793, LoanAmount: 90738, AccountType: Business</w:t>
      </w:r>
    </w:p>
    <w:p>
      <w:r>
        <w:t>CustomerID: 1052, Name: Customer_52, CreditScore: 667, LoanAmount: 57993, AccountType: Business</w:t>
      </w:r>
    </w:p>
    <w:p>
      <w:r>
        <w:t>CustomerID: 1053, Name: Customer_53, CreditScore: 649, LoanAmount: 79172, AccountType: Savings</w:t>
      </w:r>
    </w:p>
    <w:p>
      <w:r>
        <w:t>CustomerID: 1054, Name: Customer_54, CreditScore: 801, LoanAmount: 85344, AccountType: Savings</w:t>
      </w:r>
    </w:p>
    <w:p>
      <w:r>
        <w:t>CustomerID: 1055, Name: Customer_55, CreditScore: 648, LoanAmount: 37765, AccountType: Business</w:t>
      </w:r>
    </w:p>
    <w:p>
      <w:r>
        <w:t>CustomerID: 1056, Name: Customer_56, CreditScore: 788, LoanAmount: 60539, AccountType: Current</w:t>
      </w:r>
    </w:p>
    <w:p>
      <w:r>
        <w:t>CustomerID: 1057, Name: Customer_57, CreditScore: 820, LoanAmount: 42187, AccountType: Business</w:t>
      </w:r>
    </w:p>
    <w:p>
      <w:r>
        <w:t>CustomerID: 1058, Name: Customer_58, CreditScore: 804, LoanAmount: 63718, AccountType: Current</w:t>
      </w:r>
    </w:p>
    <w:p>
      <w:r>
        <w:t>CustomerID: 1059, Name: Customer_59, CreditScore: 650, LoanAmount: 95222, AccountType: Savings</w:t>
      </w:r>
    </w:p>
    <w:p>
      <w:r>
        <w:t>CustomerID: 1060, Name: Customer_60, CreditScore: 687, LoanAmount: 69861, AccountType: Savings</w:t>
      </w:r>
    </w:p>
    <w:p>
      <w:r>
        <w:t>CustomerID: 1061, Name: Customer_61, CreditScore: 797, LoanAmount: 24615, AccountType: Business</w:t>
      </w:r>
    </w:p>
    <w:p>
      <w:r>
        <w:t>CustomerID: 1062, Name: Customer_62, CreditScore: 781, LoanAmount: 16596, AccountType: Current</w:t>
      </w:r>
    </w:p>
    <w:p>
      <w:r>
        <w:t>CustomerID: 1063, Name: Customer_63, CreditScore: 766, LoanAmount: 35400, AccountType: Current</w:t>
      </w:r>
    </w:p>
    <w:p>
      <w:r>
        <w:t>CustomerID: 1064, Name: Customer_64, CreditScore: 621, LoanAmount: 87431, AccountType: Current</w:t>
      </w:r>
    </w:p>
    <w:p>
      <w:r>
        <w:t>CustomerID: 1065, Name: Customer_65, CreditScore: 801, LoanAmount: 77742, AccountType: Business</w:t>
      </w:r>
    </w:p>
    <w:p>
      <w:r>
        <w:t>CustomerID: 1066, Name: Customer_66, CreditScore: 732, LoanAmount: 44788, AccountType: Business</w:t>
      </w:r>
    </w:p>
    <w:p>
      <w:r>
        <w:t>CustomerID: 1067, Name: Customer_67, CreditScore: 845, LoanAmount: 59050, AccountType: Business</w:t>
      </w:r>
    </w:p>
    <w:p>
      <w:r>
        <w:t>CustomerID: 1068, Name: Customer_68, CreditScore: 810, LoanAmount: 98157, AccountType: Current</w:t>
      </w:r>
    </w:p>
    <w:p>
      <w:r>
        <w:t>CustomerID: 1069, Name: Customer_69, CreditScore: 736, LoanAmount: 80613, AccountType: Business</w:t>
      </w:r>
    </w:p>
    <w:p>
      <w:r>
        <w:t>CustomerID: 1070, Name: Customer_70, CreditScore: 738, LoanAmount: 52408, AccountType: Current</w:t>
      </w:r>
    </w:p>
    <w:p>
      <w:r>
        <w:t>CustomerID: 1071, Name: Customer_71, CreditScore: 788, LoanAmount: 69165, AccountType: Business</w:t>
      </w:r>
    </w:p>
    <w:p>
      <w:r>
        <w:t>CustomerID: 1072, Name: Customer_72, CreditScore: 822, LoanAmount: 58371, AccountType: Business</w:t>
      </w:r>
    </w:p>
    <w:p>
      <w:r>
        <w:t>CustomerID: 1073, Name: Customer_73, CreditScore: 699, LoanAmount: 65277, AccountType: Savings</w:t>
      </w:r>
    </w:p>
    <w:p>
      <w:r>
        <w:t>CustomerID: 1074, Name: Customer_74, CreditScore: 791, LoanAmount: 30450, AccountType: Business</w:t>
      </w:r>
    </w:p>
    <w:p>
      <w:r>
        <w:t>CustomerID: 1075, Name: Customer_75, CreditScore: 606, LoanAmount: 20132, AccountType: Savings</w:t>
      </w:r>
    </w:p>
    <w:p>
      <w:r>
        <w:t>CustomerID: 1076, Name: Customer_76, CreditScore: 759, LoanAmount: 54800, AccountType: Current</w:t>
      </w:r>
    </w:p>
    <w:p>
      <w:r>
        <w:t>CustomerID: 1077, Name: Customer_77, CreditScore: 618, LoanAmount: 53866, AccountType: Savings</w:t>
      </w:r>
    </w:p>
    <w:p>
      <w:r>
        <w:t>CustomerID: 1078, Name: Customer_78, CreditScore: 769, LoanAmount: 26970, AccountType: Business</w:t>
      </w:r>
    </w:p>
    <w:p>
      <w:r>
        <w:t>CustomerID: 1079, Name: Customer_79, CreditScore: 826, LoanAmount: 78871, AccountType: Savings</w:t>
      </w:r>
    </w:p>
    <w:p>
      <w:r>
        <w:t>CustomerID: 1080, Name: Customer_80, CreditScore: 815, LoanAmount: 98477, AccountType: Savings</w:t>
      </w:r>
    </w:p>
    <w:p>
      <w:r>
        <w:t>CustomerID: 1081, Name: Customer_81, CreditScore: 726, LoanAmount: 52381, AccountType: Savings</w:t>
      </w:r>
    </w:p>
    <w:p>
      <w:r>
        <w:t>CustomerID: 1082, Name: Customer_82, CreditScore: 767, LoanAmount: 95662, AccountType: Savings</w:t>
      </w:r>
    </w:p>
    <w:p>
      <w:r>
        <w:t>CustomerID: 1083, Name: Customer_83, CreditScore: 797, LoanAmount: 71268, AccountType: Savings</w:t>
      </w:r>
    </w:p>
    <w:p>
      <w:r>
        <w:t>CustomerID: 1084, Name: Customer_84, CreditScore: 650, LoanAmount: 25439, AccountType: Savings</w:t>
      </w:r>
    </w:p>
    <w:p>
      <w:r>
        <w:t>CustomerID: 1085, Name: Customer_85, CreditScore: 615, LoanAmount: 43453, AccountType: Savings</w:t>
      </w:r>
    </w:p>
    <w:p>
      <w:r>
        <w:t>CustomerID: 1086, Name: Customer_86, CreditScore: 620, LoanAmount: 58104, AccountType: Business</w:t>
      </w:r>
    </w:p>
    <w:p>
      <w:r>
        <w:t>CustomerID: 1087, Name: Customer_87, CreditScore: 658, LoanAmount: 53713, AccountType: Savings</w:t>
      </w:r>
    </w:p>
    <w:p>
      <w:r>
        <w:t>CustomerID: 1088, Name: Customer_88, CreditScore: 763, LoanAmount: 53585, AccountType: Business</w:t>
      </w:r>
    </w:p>
    <w:p>
      <w:r>
        <w:t>CustomerID: 1089, Name: Customer_89, CreditScore: 776, LoanAmount: 72148, AccountType: Business</w:t>
      </w:r>
    </w:p>
    <w:p>
      <w:r>
        <w:t>CustomerID: 1090, Name: Customer_90, CreditScore: 635, LoanAmount: 53348, AccountType: Savings</w:t>
      </w:r>
    </w:p>
    <w:p>
      <w:r>
        <w:t>CustomerID: 1091, Name: Customer_91, CreditScore: 675, LoanAmount: 99268, AccountType: Current</w:t>
      </w:r>
    </w:p>
    <w:p>
      <w:r>
        <w:t>CustomerID: 1092, Name: Customer_92, CreditScore: 602, LoanAmount: 61279, AccountType: Current</w:t>
      </w:r>
    </w:p>
    <w:p>
      <w:r>
        <w:t>CustomerID: 1093, Name: Customer_93, CreditScore: 791, LoanAmount: 89429, AccountType: Business</w:t>
      </w:r>
    </w:p>
    <w:p>
      <w:r>
        <w:t>CustomerID: 1094, Name: Customer_94, CreditScore: 683, LoanAmount: 24421, AccountType: Current</w:t>
      </w:r>
    </w:p>
    <w:p>
      <w:r>
        <w:t>CustomerID: 1095, Name: Customer_95, CreditScore: 765, LoanAmount: 35827, AccountType: Savings</w:t>
      </w:r>
    </w:p>
    <w:p>
      <w:r>
        <w:t>CustomerID: 1096, Name: Customer_96, CreditScore: 717, LoanAmount: 32212, AccountType: Current</w:t>
      </w:r>
    </w:p>
    <w:p>
      <w:r>
        <w:t>CustomerID: 1097, Name: Customer_97, CreditScore: 801, LoanAmount: 37724, AccountType: Savings</w:t>
      </w:r>
    </w:p>
    <w:p>
      <w:r>
        <w:t>CustomerID: 1098, Name: Customer_98, CreditScore: 757, LoanAmount: 43137, AccountType: Savings</w:t>
      </w:r>
    </w:p>
    <w:p>
      <w:r>
        <w:t>CustomerID: 1099, Name: Customer_99, CreditScore: 770, LoanAmount: 18696, AccountType: Savings</w:t>
      </w:r>
    </w:p>
    <w:p>
      <w:r>
        <w:t>CustomerID: 1100, Name: Customer_100, CreditScore: 827, LoanAmount: 78506, AccountType: Business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